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5539" w14:textId="77777777" w:rsidR="00A961E8" w:rsidRDefault="00000000">
      <w:pPr>
        <w:pStyle w:val="Title"/>
      </w:pPr>
      <w:r>
        <w:t>Project Proposal</w:t>
      </w:r>
    </w:p>
    <w:p w14:paraId="07E551EA" w14:textId="77777777" w:rsidR="00A961E8" w:rsidRDefault="00000000">
      <w:pPr>
        <w:pStyle w:val="Heading1"/>
      </w:pPr>
      <w:r>
        <w:t>Basic Info</w:t>
      </w:r>
    </w:p>
    <w:p w14:paraId="03842832" w14:textId="4C16E327" w:rsidR="00A961E8" w:rsidRDefault="00000000">
      <w:r>
        <w:t>Title:</w:t>
      </w:r>
      <w:r w:rsidR="00DD7C80">
        <w:t xml:space="preserve"> </w:t>
      </w:r>
      <w:r w:rsidR="00434240">
        <w:t xml:space="preserve"> </w:t>
      </w:r>
      <w:proofErr w:type="spellStart"/>
      <w:r>
        <w:t>MotionPI</w:t>
      </w:r>
      <w:proofErr w:type="spellEnd"/>
      <w:r>
        <w:t xml:space="preserve"> System Visualization</w:t>
      </w:r>
    </w:p>
    <w:p w14:paraId="0006C3C2" w14:textId="1A95A260" w:rsidR="00A961E8" w:rsidRDefault="00000000">
      <w:r>
        <w:t>Course: CS‑6630 (Fall 2025)</w:t>
      </w:r>
    </w:p>
    <w:p w14:paraId="1E90A8CB" w14:textId="490EB2F4" w:rsidR="00A961E8" w:rsidRDefault="00000000">
      <w:r>
        <w:t>Author: Foad Namjoo (solo)</w:t>
      </w:r>
    </w:p>
    <w:p w14:paraId="2EA839E2" w14:textId="4C31A276" w:rsidR="00A961E8" w:rsidRDefault="00000000">
      <w:r>
        <w:t>Email: foad.namjoo@utah.edu</w:t>
      </w:r>
    </w:p>
    <w:p w14:paraId="06C154D1" w14:textId="52D7187D" w:rsidR="00A961E8" w:rsidRDefault="00000000">
      <w:r>
        <w:t>UID: 1419668</w:t>
      </w:r>
    </w:p>
    <w:p w14:paraId="41DF94DE" w14:textId="1E3CA348" w:rsidR="00A961E8" w:rsidRDefault="00DD7C80">
      <w:r>
        <w:t>GitHub r</w:t>
      </w:r>
      <w:r w:rsidR="00000000">
        <w:t>epository: https://github.com/foadnamjoo/Vis-for-ENMO</w:t>
      </w:r>
    </w:p>
    <w:p w14:paraId="395ED24E" w14:textId="10B7C887" w:rsidR="00A961E8" w:rsidRDefault="00000000" w:rsidP="00DD7C80">
      <w:pPr>
        <w:pStyle w:val="Heading1"/>
      </w:pPr>
      <w:r>
        <w:t xml:space="preserve">Background </w:t>
      </w:r>
    </w:p>
    <w:p w14:paraId="4F6451A2" w14:textId="3567F8C6" w:rsidR="00A961E8" w:rsidRDefault="00434240" w:rsidP="00434240">
      <w:r>
        <w:t xml:space="preserve">We, as a research group, developed from scratch a system for </w:t>
      </w:r>
      <w:r>
        <w:t xml:space="preserve">monitoring patients’ physical </w:t>
      </w:r>
      <w:r>
        <w:t>health</w:t>
      </w:r>
      <w:r>
        <w:t>, their mood, and the environment</w:t>
      </w:r>
      <w:r>
        <w:t xml:space="preserve">. </w:t>
      </w:r>
      <w:r w:rsidR="00000000">
        <w:t>Wearable and mobile‑health studies collect large streams of sensor data (accelerometry, battery, storage, and app events).</w:t>
      </w:r>
      <w:r>
        <w:t xml:space="preserve"> </w:t>
      </w:r>
      <w:r w:rsidR="00000000">
        <w:t>However, researchers and engineers often lack a unified system‑level visualization to understand how these components interact in real time.</w:t>
      </w:r>
      <w:r w:rsidR="00E95831">
        <w:t xml:space="preserve"> Especially when data sources are different and the data is big.</w:t>
      </w:r>
    </w:p>
    <w:p w14:paraId="300025D2" w14:textId="77777777" w:rsidR="00DD7C80" w:rsidRDefault="00DD7C80" w:rsidP="00434240"/>
    <w:p w14:paraId="569CA43E" w14:textId="2F0164EA" w:rsidR="00A961E8" w:rsidRDefault="00000000">
      <w:r w:rsidRPr="00DD7C8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Motivation</w:t>
      </w:r>
      <w:r w:rsidR="00DD7C80">
        <w:br/>
      </w:r>
      <w:r>
        <w:t xml:space="preserve">Beyond data analysis, this project emphasizes </w:t>
      </w:r>
      <w:r w:rsidR="00E95831">
        <w:t xml:space="preserve">my </w:t>
      </w:r>
      <w:r>
        <w:t>system design and visualization</w:t>
      </w:r>
      <w:r w:rsidR="00E95831">
        <w:t xml:space="preserve"> for multiple data sources</w:t>
      </w:r>
      <w:r w:rsidR="00DD7C80">
        <w:t xml:space="preserve"> helping other researcher from Huntsman Cancer </w:t>
      </w:r>
      <w:proofErr w:type="spellStart"/>
      <w:r w:rsidR="00DD7C80">
        <w:t>Institude</w:t>
      </w:r>
      <w:proofErr w:type="spellEnd"/>
      <w:r w:rsidR="00DD7C80">
        <w:t xml:space="preserve"> understand participant health patterns.</w:t>
      </w:r>
    </w:p>
    <w:p w14:paraId="5255CA0B" w14:textId="77777777" w:rsidR="00A961E8" w:rsidRDefault="00000000">
      <w:pPr>
        <w:pStyle w:val="Heading1"/>
      </w:pPr>
      <w:r>
        <w:t>Project Objectives</w:t>
      </w:r>
    </w:p>
    <w:p w14:paraId="34979D06" w14:textId="6B839AE6" w:rsidR="00A961E8" w:rsidRDefault="00000000" w:rsidP="00DD7C80">
      <w:r>
        <w:t>1. Explain activity bouts (ENMO threshold detection).</w:t>
      </w:r>
      <w:r w:rsidR="00DD7C80">
        <w:br/>
      </w:r>
      <w:r>
        <w:t>2. Relate events to system behavior.</w:t>
      </w:r>
      <w:r w:rsidR="00DD7C80">
        <w:br/>
      </w:r>
      <w:r>
        <w:t>3. Diagnose reliability issues.</w:t>
      </w:r>
      <w:r w:rsidR="00DD7C80">
        <w:br/>
      </w:r>
      <w:r>
        <w:t xml:space="preserve">4. Support </w:t>
      </w:r>
      <w:r w:rsidR="00E95831">
        <w:t>adjusting the parameter</w:t>
      </w:r>
      <w:r>
        <w:t>.</w:t>
      </w:r>
      <w:r w:rsidR="00E95831">
        <w:t xml:space="preserve"> (final product will be interactive plots)</w:t>
      </w:r>
      <w:r w:rsidR="00DD7C80">
        <w:br/>
      </w:r>
      <w:r>
        <w:t xml:space="preserve">5. Demonstrate system design via </w:t>
      </w:r>
      <w:r w:rsidR="00E95831">
        <w:t xml:space="preserve">a </w:t>
      </w:r>
      <w:r>
        <w:t>modular dashboard.</w:t>
      </w:r>
    </w:p>
    <w:p w14:paraId="376FBDC8" w14:textId="77777777" w:rsidR="00A961E8" w:rsidRDefault="00000000">
      <w:pPr>
        <w:pStyle w:val="Heading1"/>
      </w:pPr>
      <w:r>
        <w:lastRenderedPageBreak/>
        <w:t>Data</w:t>
      </w:r>
    </w:p>
    <w:p w14:paraId="5A7B0733" w14:textId="2BE4F64B" w:rsidR="00A961E8" w:rsidRDefault="00E95831" w:rsidP="00DD7C80">
      <w:r>
        <w:t xml:space="preserve">All data </w:t>
      </w:r>
      <w:r w:rsidR="00DD7C80">
        <w:t>is</w:t>
      </w:r>
      <w:r>
        <w:t xml:space="preserve"> gathered from my designed database (CHPC cloud MongoDB)</w:t>
      </w:r>
      <w:r w:rsidR="00DD7C80">
        <w:br/>
      </w:r>
      <w:r w:rsidR="00000000" w:rsidRPr="00DD7C80">
        <w:rPr>
          <w:b/>
          <w:bCs/>
        </w:rPr>
        <w:t>Primary Data</w:t>
      </w:r>
      <w:r w:rsidR="00000000">
        <w:t>: Cloud ENMO CSV, Device ENMO CSV.</w:t>
      </w:r>
      <w:r w:rsidR="00DD7C80">
        <w:br/>
      </w:r>
      <w:r w:rsidR="00000000" w:rsidRPr="00DD7C80">
        <w:rPr>
          <w:b/>
          <w:bCs/>
        </w:rPr>
        <w:t>Context Data</w:t>
      </w:r>
      <w:r w:rsidR="00000000">
        <w:t>: App Logs CSV, Battery/Storage CSV.</w:t>
      </w:r>
    </w:p>
    <w:p w14:paraId="376D7B5E" w14:textId="77777777" w:rsidR="00E95831" w:rsidRDefault="00E95831"/>
    <w:p w14:paraId="3CD01249" w14:textId="0750CA71" w:rsidR="00A961E8" w:rsidRDefault="00000000">
      <w:r w:rsidRPr="00E958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Privacy</w:t>
      </w:r>
      <w:r w:rsidR="00E95831">
        <w:br/>
      </w:r>
      <w:r>
        <w:t>Participant IDs and MACs only; demo CSVs will be included.</w:t>
      </w:r>
      <w:r w:rsidR="00E95831">
        <w:t xml:space="preserve"> All identification of participants, like location, will be removed.</w:t>
      </w:r>
    </w:p>
    <w:p w14:paraId="155A3D6F" w14:textId="77777777" w:rsidR="00A961E8" w:rsidRDefault="00000000">
      <w:pPr>
        <w:pStyle w:val="Heading1"/>
      </w:pPr>
      <w:r>
        <w:t>Data Processing</w:t>
      </w:r>
    </w:p>
    <w:p w14:paraId="3974E35A" w14:textId="40A3210B" w:rsidR="00A961E8" w:rsidRDefault="00000000" w:rsidP="00DD7C80">
      <w:r>
        <w:t>Normalize timestamps; canonicalize MAC addresses.</w:t>
      </w:r>
      <w:r w:rsidR="00E95831">
        <w:t xml:space="preserve"> I use UNIX timestamps for different data types, ensuring synchronization.</w:t>
      </w:r>
      <w:r w:rsidR="00DD7C80">
        <w:br/>
      </w:r>
      <w:r>
        <w:t>Resample ENMO, compute PA‑EMA, deduplicate events.</w:t>
      </w:r>
      <w:r w:rsidR="00E95831">
        <w:t xml:space="preserve"> ENMO data (showing participant activity) is too heavy for visualization. I resample for 4 seconds or maybe 1 minute.</w:t>
      </w:r>
      <w:r w:rsidR="00DD7C80">
        <w:br/>
      </w:r>
      <w:r>
        <w:t xml:space="preserve">Align battery/storage with ENMO </w:t>
      </w:r>
      <w:r w:rsidR="00E95831">
        <w:t xml:space="preserve">time </w:t>
      </w:r>
      <w:r>
        <w:t>span.</w:t>
      </w:r>
    </w:p>
    <w:p w14:paraId="4EC5A23E" w14:textId="77777777" w:rsidR="00E95831" w:rsidRDefault="00E95831"/>
    <w:p w14:paraId="5442C2E5" w14:textId="5CCDD5BD" w:rsidR="00A961E8" w:rsidRDefault="00000000">
      <w:r w:rsidRPr="00E958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Implementation</w:t>
      </w:r>
      <w:r>
        <w:t xml:space="preserve"> </w:t>
      </w:r>
      <w:r w:rsidR="00E95831">
        <w:br/>
        <w:t>P</w:t>
      </w:r>
      <w:r>
        <w:t xml:space="preserve">reprocessing in </w:t>
      </w:r>
      <w:r w:rsidRPr="00E95831">
        <w:rPr>
          <w:b/>
          <w:bCs/>
        </w:rPr>
        <w:t>Python</w:t>
      </w:r>
      <w:r>
        <w:t xml:space="preserve">, browser‑side pipeline in </w:t>
      </w:r>
      <w:r w:rsidRPr="00E95831">
        <w:rPr>
          <w:b/>
          <w:bCs/>
        </w:rPr>
        <w:t>JavaScript</w:t>
      </w:r>
      <w:r w:rsidR="00E95831">
        <w:t xml:space="preserve">, and showing plots using </w:t>
      </w:r>
      <w:r w:rsidR="00E95831" w:rsidRPr="00E95831">
        <w:rPr>
          <w:b/>
          <w:bCs/>
        </w:rPr>
        <w:t>HTML</w:t>
      </w:r>
      <w:r w:rsidR="00E95831">
        <w:t xml:space="preserve"> format to Google Chrome.</w:t>
      </w:r>
    </w:p>
    <w:p w14:paraId="203BA4CF" w14:textId="77777777" w:rsidR="00A961E8" w:rsidRDefault="00000000">
      <w:pPr>
        <w:pStyle w:val="Heading1"/>
      </w:pPr>
      <w:r>
        <w:t>Visualization Design</w:t>
      </w:r>
    </w:p>
    <w:p w14:paraId="2BA4CA7C" w14:textId="1586FB9F" w:rsidR="00A961E8" w:rsidRDefault="00000000">
      <w:r>
        <w:t>Unified overlay with ENMO, moving average, PA‑EMA</w:t>
      </w:r>
      <w:r w:rsidR="00E95831">
        <w:t xml:space="preserve"> (activity-triggered surveys)</w:t>
      </w:r>
      <w:r>
        <w:t>, event markers, battery/storage, day/night shading,</w:t>
      </w:r>
      <w:r w:rsidR="00E95831">
        <w:t xml:space="preserve"> </w:t>
      </w:r>
      <w:r w:rsidR="00B57647">
        <w:t>showing missing values visually,</w:t>
      </w:r>
      <w:r>
        <w:t xml:space="preserve"> </w:t>
      </w:r>
      <w:r w:rsidR="00E95831">
        <w:t>and user-friendly</w:t>
      </w:r>
      <w:r w:rsidR="00B57647">
        <w:t>,</w:t>
      </w:r>
      <w:r w:rsidR="00E95831">
        <w:t xml:space="preserve"> </w:t>
      </w:r>
      <w:r>
        <w:t xml:space="preserve">interactive </w:t>
      </w:r>
      <w:r w:rsidR="00B57647">
        <w:t xml:space="preserve">integrated </w:t>
      </w:r>
      <w:r>
        <w:t>controls.</w:t>
      </w:r>
    </w:p>
    <w:p w14:paraId="6BF8C425" w14:textId="77777777" w:rsidR="00A961E8" w:rsidRDefault="00000000">
      <w:pPr>
        <w:pStyle w:val="Heading1"/>
      </w:pPr>
      <w:r>
        <w:t>Must‑Have Features</w:t>
      </w:r>
    </w:p>
    <w:p w14:paraId="5193284B" w14:textId="56A119F9" w:rsidR="00A961E8" w:rsidRDefault="00000000" w:rsidP="00DD7C80">
      <w:r>
        <w:t>ENMO time series with moving average and threshold.</w:t>
      </w:r>
      <w:r w:rsidR="00DD7C80">
        <w:br/>
      </w:r>
      <w:r>
        <w:t>PA‑EMA visualization.</w:t>
      </w:r>
      <w:r w:rsidR="00DD7C80">
        <w:t xml:space="preserve"> Like a feature that the user can hide/show by clicking on the plot legend.</w:t>
      </w:r>
      <w:r w:rsidR="00DD7C80">
        <w:br/>
      </w:r>
      <w:r>
        <w:t>Event markers, battery</w:t>
      </w:r>
      <w:r w:rsidR="00B57647">
        <w:t>,</w:t>
      </w:r>
      <w:r>
        <w:t xml:space="preserve"> and storage levels</w:t>
      </w:r>
      <w:r w:rsidR="00B57647">
        <w:t xml:space="preserve"> with different colors and styles</w:t>
      </w:r>
      <w:r>
        <w:t>.</w:t>
      </w:r>
      <w:r w:rsidR="00DD7C80">
        <w:br/>
      </w:r>
      <w:r>
        <w:t>Interactive pan/zoom, presets, range</w:t>
      </w:r>
      <w:r w:rsidR="00B57647">
        <w:t xml:space="preserve"> </w:t>
      </w:r>
      <w:r>
        <w:t>slider, PNG export</w:t>
      </w:r>
      <w:r w:rsidR="00B57647">
        <w:t>, and easy time windows search</w:t>
      </w:r>
      <w:r>
        <w:t>.</w:t>
      </w:r>
    </w:p>
    <w:p w14:paraId="4596BEA0" w14:textId="02A5385A" w:rsidR="00B57647" w:rsidRDefault="00000000" w:rsidP="00DD7C80">
      <w:pPr>
        <w:pStyle w:val="Heading1"/>
      </w:pPr>
      <w:r>
        <w:t>Optional Features</w:t>
      </w:r>
    </w:p>
    <w:p w14:paraId="084F2A12" w14:textId="67EFEB4A" w:rsidR="00A961E8" w:rsidRDefault="00B57647" w:rsidP="00B57647">
      <w:r>
        <w:t>I may do these extra features if I find enough time: a</w:t>
      </w:r>
      <w:r w:rsidR="00000000">
        <w:t>nomaly detection</w:t>
      </w:r>
      <w:r>
        <w:t xml:space="preserve"> and the d</w:t>
      </w:r>
      <w:r w:rsidR="00000000">
        <w:t>rag‑and‑drop CSV loader.</w:t>
      </w:r>
    </w:p>
    <w:p w14:paraId="600D98CD" w14:textId="77777777" w:rsidR="00A961E8" w:rsidRDefault="00000000">
      <w:pPr>
        <w:pStyle w:val="Heading1"/>
      </w:pPr>
      <w:r>
        <w:lastRenderedPageBreak/>
        <w:t>Project Schedule</w:t>
      </w:r>
    </w:p>
    <w:p w14:paraId="04ABED62" w14:textId="71C250B8" w:rsidR="00A961E8" w:rsidRDefault="00000000">
      <w:r>
        <w:t>Week 1: Repo setup, CSV loader.</w:t>
      </w:r>
    </w:p>
    <w:p w14:paraId="52BE7436" w14:textId="77777777" w:rsidR="00A961E8" w:rsidRDefault="00000000">
      <w:r>
        <w:t>Week 2: ENMO rendering + moving average.</w:t>
      </w:r>
    </w:p>
    <w:p w14:paraId="6F7D0A84" w14:textId="77777777" w:rsidR="00A961E8" w:rsidRDefault="00000000">
      <w:r>
        <w:t>Week 3: PA‑EMA derivation and visualization.</w:t>
      </w:r>
    </w:p>
    <w:p w14:paraId="2B094E0F" w14:textId="77777777" w:rsidR="00A961E8" w:rsidRDefault="00000000">
      <w:r>
        <w:t>Week 4: Events + battery/storage layers.</w:t>
      </w:r>
    </w:p>
    <w:p w14:paraId="1F0462B4" w14:textId="4BEA9563" w:rsidR="00A961E8" w:rsidRDefault="00000000">
      <w:r>
        <w:t xml:space="preserve">Week 5: </w:t>
      </w:r>
      <w:r w:rsidR="00B57647">
        <w:t>Code o</w:t>
      </w:r>
      <w:r>
        <w:t>ptimizations.</w:t>
      </w:r>
    </w:p>
    <w:p w14:paraId="064B5149" w14:textId="36081610" w:rsidR="00A961E8" w:rsidRDefault="00000000">
      <w:r>
        <w:t>Week 6:</w:t>
      </w:r>
      <w:r w:rsidR="00B57647">
        <w:t xml:space="preserve"> Visualization optimization</w:t>
      </w:r>
      <w:r>
        <w:t>.</w:t>
      </w:r>
    </w:p>
    <w:p w14:paraId="127A1259" w14:textId="77777777" w:rsidR="00A961E8" w:rsidRDefault="00000000">
      <w:r>
        <w:t>Week 7: Optional features.</w:t>
      </w:r>
    </w:p>
    <w:p w14:paraId="701E95FA" w14:textId="7CDA22AF" w:rsidR="00A961E8" w:rsidRDefault="00000000">
      <w:r>
        <w:t xml:space="preserve">Week 8: </w:t>
      </w:r>
      <w:r w:rsidR="00B57647">
        <w:t>Final</w:t>
      </w:r>
      <w:r>
        <w:t xml:space="preserve"> </w:t>
      </w:r>
      <w:r w:rsidR="00B57647">
        <w:t xml:space="preserve">implementation </w:t>
      </w:r>
      <w:r>
        <w:t>polish, usability.</w:t>
      </w:r>
    </w:p>
    <w:p w14:paraId="606C9A1E" w14:textId="77777777" w:rsidR="00A961E8" w:rsidRDefault="00000000">
      <w:r>
        <w:t>Week 9: Screencast draft, README.</w:t>
      </w:r>
    </w:p>
    <w:p w14:paraId="41616C4E" w14:textId="77777777" w:rsidR="00A961E8" w:rsidRDefault="00000000">
      <w:r>
        <w:t>Week 10: Milestone release + peer feedback.</w:t>
      </w:r>
    </w:p>
    <w:p w14:paraId="5184CC65" w14:textId="77777777" w:rsidR="00A961E8" w:rsidRDefault="00000000">
      <w:r>
        <w:t>Week 11–Finals: Final polish, video, deployment.</w:t>
      </w:r>
    </w:p>
    <w:p w14:paraId="6EA21348" w14:textId="77777777" w:rsidR="00A961E8" w:rsidRDefault="00000000">
      <w:pPr>
        <w:pStyle w:val="Heading1"/>
      </w:pPr>
      <w:r>
        <w:t>Evaluation Plan</w:t>
      </w:r>
    </w:p>
    <w:p w14:paraId="7884DFF1" w14:textId="5962740C" w:rsidR="00A961E8" w:rsidRDefault="00000000" w:rsidP="00DD7C80">
      <w:r>
        <w:t xml:space="preserve">Task checks: PA‑EMA trigger </w:t>
      </w:r>
      <w:r w:rsidR="00B57647">
        <w:t>identified correctly or not</w:t>
      </w:r>
      <w:r>
        <w:t>, reliability diagnosis, cloud vs. device ENMO comparison.</w:t>
      </w:r>
      <w:r w:rsidR="00DD7C80">
        <w:br/>
      </w:r>
      <w:r>
        <w:t xml:space="preserve">Qualitative design </w:t>
      </w:r>
      <w:proofErr w:type="gramStart"/>
      <w:r>
        <w:t>principle</w:t>
      </w:r>
      <w:proofErr w:type="gramEnd"/>
      <w:r>
        <w:t xml:space="preserve"> checks.</w:t>
      </w:r>
      <w:r w:rsidR="00DD7C80">
        <w:br/>
      </w:r>
      <w:r>
        <w:t xml:space="preserve">Performance: smooth </w:t>
      </w:r>
      <w:r w:rsidR="00DD7C80">
        <w:t xml:space="preserve">and scales </w:t>
      </w:r>
      <w:r>
        <w:t>up to 100k points.</w:t>
      </w:r>
    </w:p>
    <w:sectPr w:rsidR="00A96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448851">
    <w:abstractNumId w:val="8"/>
  </w:num>
  <w:num w:numId="2" w16cid:durableId="1171680330">
    <w:abstractNumId w:val="6"/>
  </w:num>
  <w:num w:numId="3" w16cid:durableId="1616057417">
    <w:abstractNumId w:val="5"/>
  </w:num>
  <w:num w:numId="4" w16cid:durableId="1543054276">
    <w:abstractNumId w:val="4"/>
  </w:num>
  <w:num w:numId="5" w16cid:durableId="1271931592">
    <w:abstractNumId w:val="7"/>
  </w:num>
  <w:num w:numId="6" w16cid:durableId="387728989">
    <w:abstractNumId w:val="3"/>
  </w:num>
  <w:num w:numId="7" w16cid:durableId="2116712078">
    <w:abstractNumId w:val="2"/>
  </w:num>
  <w:num w:numId="8" w16cid:durableId="1338002534">
    <w:abstractNumId w:val="1"/>
  </w:num>
  <w:num w:numId="9" w16cid:durableId="207423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0196"/>
    <w:rsid w:val="0015074B"/>
    <w:rsid w:val="0029639D"/>
    <w:rsid w:val="00326F90"/>
    <w:rsid w:val="00434240"/>
    <w:rsid w:val="00A961E8"/>
    <w:rsid w:val="00AA1D8D"/>
    <w:rsid w:val="00B47730"/>
    <w:rsid w:val="00B57647"/>
    <w:rsid w:val="00CB0664"/>
    <w:rsid w:val="00DD7C80"/>
    <w:rsid w:val="00E958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2A4B1"/>
  <w14:defaultImageDpi w14:val="300"/>
  <w15:docId w15:val="{6AB82638-9F06-AE40-AE12-8F67F080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FOAD NAMJOO</cp:lastModifiedBy>
  <cp:revision>2</cp:revision>
  <dcterms:created xsi:type="dcterms:W3CDTF">2025-09-13T16:45:00Z</dcterms:created>
  <dcterms:modified xsi:type="dcterms:W3CDTF">2025-09-13T16:45:00Z</dcterms:modified>
  <cp:category/>
</cp:coreProperties>
</file>